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2237" w14:textId="585F59EC" w:rsidR="00F57053" w:rsidRPr="00FF2A81" w:rsidRDefault="00485F02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equirement Capturing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0A7D84B7" w14:textId="683B46D6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</w:t>
      </w:r>
      <w:r w:rsidR="00FE26CA">
        <w:rPr>
          <w:rFonts w:eastAsia="맑은 고딕"/>
          <w:sz w:val="16"/>
          <w:szCs w:val="16"/>
          <w:lang w:eastAsia="ko-KR"/>
        </w:rPr>
        <w:tab/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Pr="00654D41">
        <w:rPr>
          <w:rFonts w:eastAsia="맑은 고딕" w:hint="eastAsia"/>
          <w:sz w:val="16"/>
          <w:szCs w:val="16"/>
          <w:lang w:eastAsia="ko-KR"/>
        </w:rPr>
        <w:t>B</w:t>
      </w:r>
      <w:r w:rsidRPr="00654D41">
        <w:rPr>
          <w:rFonts w:eastAsia="맑은 고딕"/>
          <w:sz w:val="16"/>
          <w:szCs w:val="16"/>
          <w:lang w:eastAsia="ko-KR"/>
        </w:rPr>
        <w:t xml:space="preserve">911144 </w:t>
      </w:r>
      <w:r w:rsidRPr="00654D41">
        <w:rPr>
          <w:rFonts w:eastAsia="맑은 고딕" w:hint="eastAsia"/>
          <w:sz w:val="16"/>
          <w:szCs w:val="16"/>
          <w:lang w:eastAsia="ko-KR"/>
        </w:rPr>
        <w:t>이진성</w:t>
      </w: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16933D0" w14:textId="65541CB8" w:rsidR="007D0A4C" w:rsidRPr="00150373" w:rsidRDefault="00B30944" w:rsidP="00150373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7BDD36BE" w14:textId="110687DA" w:rsidR="00691A3B" w:rsidRPr="00FE26CA" w:rsidRDefault="00BA259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FE26CA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820118" w14:paraId="4F14621E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5115F3" w14:textId="0E142D6D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487D73FB" w14:textId="298F5F01" w:rsidR="00820118" w:rsidRPr="00820118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0FD73B8E" w14:textId="61244D14" w:rsidR="00820118" w:rsidRPr="00A622C9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820118" w14:paraId="2206986C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ADBBF" w14:textId="371F69DE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5C050731" w14:textId="725FA4B6" w:rsidR="00820118" w:rsidRPr="00A622C9" w:rsidRDefault="00A711CE" w:rsidP="00A711CE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대여 정보 조회 화면에서 특정 자전거를 지정된 대여소에 반납할 수 있어야 한다.</w:t>
            </w:r>
          </w:p>
        </w:tc>
        <w:tc>
          <w:tcPr>
            <w:tcW w:w="2114" w:type="dxa"/>
          </w:tcPr>
          <w:p w14:paraId="47F1CB07" w14:textId="03380925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  <w:tr w:rsidR="00820118" w14:paraId="5EB6D36F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2449DA" w14:textId="4B2D3720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21228A5" w14:textId="06DD4C41" w:rsidR="00820118" w:rsidRPr="00A622C9" w:rsidRDefault="00A7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반납 후,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원하는 경우 사용자의 위치 정보를 기반으로 근처 식당을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추천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받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아서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예약할 수 있는 외부 시스템과 연결되어야 한다.</w:t>
            </w:r>
          </w:p>
        </w:tc>
        <w:tc>
          <w:tcPr>
            <w:tcW w:w="2114" w:type="dxa"/>
          </w:tcPr>
          <w:p w14:paraId="3DAE31BC" w14:textId="428B4B50" w:rsidR="00820118" w:rsidRPr="00A622C9" w:rsidRDefault="00A711CE" w:rsidP="00FD6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</w:p>
        </w:tc>
      </w:tr>
      <w:tr w:rsidR="00820118" w14:paraId="3BBCF418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B56F99" w14:textId="20A8996C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26DA36DF" w14:textId="77F6B5AC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반납한 자전거를 예약한 회원이 있는 경우 대기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순위 회원에게 예약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되었다는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이메일을 보내야 한다.</w:t>
            </w:r>
          </w:p>
        </w:tc>
        <w:tc>
          <w:tcPr>
            <w:tcW w:w="2114" w:type="dxa"/>
          </w:tcPr>
          <w:p w14:paraId="1C77D1EB" w14:textId="5ADDE771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</w:tbl>
    <w:p w14:paraId="2D6287AB" w14:textId="77777777" w:rsidR="00ED0AEC" w:rsidRDefault="00ED0AEC">
      <w:pPr>
        <w:rPr>
          <w:rFonts w:ascii="맑은 고딕" w:eastAsia="맑은 고딕" w:hAnsi="맑은 고딕" w:cs="맑은 고딕"/>
          <w:lang w:eastAsia="ko-KR"/>
        </w:rPr>
      </w:pPr>
    </w:p>
    <w:p w14:paraId="2784BF82" w14:textId="37FB7959" w:rsidR="009F1B71" w:rsidRDefault="00BA2592">
      <w:pPr>
        <w:rPr>
          <w:rFonts w:eastAsia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50373">
        <w:rPr>
          <w:rFonts w:eastAsia="맑은 고딕" w:cs="맑은 고딕" w:hint="eastAsia"/>
          <w:lang w:eastAsia="ko-KR"/>
        </w:rPr>
        <w:t>D</w:t>
      </w:r>
      <w:r w:rsidR="004F197D" w:rsidRPr="004F197D">
        <w:rPr>
          <w:rFonts w:eastAsia="맑은 고딕" w:cs="맑은 고딕"/>
          <w:lang w:eastAsia="ko-KR"/>
        </w:rPr>
        <w:t>escription</w:t>
      </w:r>
    </w:p>
    <w:p w14:paraId="46A5724B" w14:textId="152CB44A" w:rsidR="00FB676A" w:rsidRPr="00150373" w:rsidRDefault="0015037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Actor Description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323DB0" w14:paraId="41DAEAC2" w14:textId="77777777" w:rsidTr="00FB6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76768E8" w14:textId="492FE76B" w:rsidR="00323DB0" w:rsidRPr="00150373" w:rsidRDefault="00150373" w:rsidP="002C3040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A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ctor</w:t>
            </w:r>
          </w:p>
        </w:tc>
        <w:tc>
          <w:tcPr>
            <w:tcW w:w="6989" w:type="dxa"/>
          </w:tcPr>
          <w:p w14:paraId="553087E9" w14:textId="5540F25E" w:rsidR="00323DB0" w:rsidRPr="00150373" w:rsidRDefault="00150373" w:rsidP="002C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323DB0" w:rsidRPr="00FB676A" w14:paraId="154232D5" w14:textId="77777777" w:rsidTr="00FB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66CEAA6" w14:textId="1E0DA917" w:rsidR="00323DB0" w:rsidRPr="00150373" w:rsidRDefault="00150373" w:rsidP="002C304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</w:t>
            </w:r>
          </w:p>
        </w:tc>
        <w:tc>
          <w:tcPr>
            <w:tcW w:w="6989" w:type="dxa"/>
          </w:tcPr>
          <w:p w14:paraId="1B729170" w14:textId="0F179758" w:rsidR="00323DB0" w:rsidRPr="00FB676A" w:rsidRDefault="00FB676A" w:rsidP="002C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공유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사용하는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주체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손님</w:t>
            </w:r>
            <w:r w:rsidR="006D5251"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  <w:r w:rsidR="006D5251">
              <w:rPr>
                <w:rFonts w:eastAsia="맑은 고딕"/>
                <w:sz w:val="20"/>
                <w:szCs w:val="20"/>
                <w:lang w:eastAsia="ko-KR"/>
              </w:rPr>
              <w:t>.</w:t>
            </w:r>
          </w:p>
        </w:tc>
      </w:tr>
      <w:tr w:rsidR="00323DB0" w14:paraId="7FB34393" w14:textId="77777777" w:rsidTr="00FB6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7A4D140" w14:textId="242379F1" w:rsidR="00323DB0" w:rsidRPr="00A622C9" w:rsidRDefault="00150373" w:rsidP="002C304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</w:p>
        </w:tc>
        <w:tc>
          <w:tcPr>
            <w:tcW w:w="6989" w:type="dxa"/>
          </w:tcPr>
          <w:p w14:paraId="78FC3CBE" w14:textId="68EDE616" w:rsidR="00323DB0" w:rsidRPr="00A622C9" w:rsidRDefault="00A04D33" w:rsidP="00FB6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예약을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사용하고자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할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때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사용되는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외부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 w:rsidR="00AE14D4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사용자의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위치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기반으로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근처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식당을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추천하고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기능을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수행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한다</w:t>
            </w:r>
            <w:r w:rsidR="00AE14D4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 w:rsidR="00FB676A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323DB0" w14:paraId="4F4B4B08" w14:textId="77777777" w:rsidTr="00FB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3456AA" w14:textId="132A0F94" w:rsidR="00323DB0" w:rsidRPr="00150373" w:rsidRDefault="00150373" w:rsidP="002C3040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</w:p>
        </w:tc>
        <w:tc>
          <w:tcPr>
            <w:tcW w:w="6989" w:type="dxa"/>
          </w:tcPr>
          <w:p w14:paraId="41ED7FC4" w14:textId="328480D8" w:rsidR="00323DB0" w:rsidRPr="00A622C9" w:rsidRDefault="00AE14D4" w:rsidP="002C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공유 자전거 대여 시스템에서 이메일을 보</w:t>
            </w:r>
            <w:r w:rsidR="00A04D3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낼 때 </w:t>
            </w:r>
            <w:r w:rsidR="009F01F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이메일 보내는</w:t>
            </w:r>
            <w:r w:rsidR="00A04D3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기능을 담당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하는 외부 시스템.</w:t>
            </w:r>
          </w:p>
        </w:tc>
      </w:tr>
      <w:tr w:rsidR="00FB676A" w:rsidRPr="00A622C9" w14:paraId="7639EB7B" w14:textId="77777777" w:rsidTr="00FB6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332E7FE" w14:textId="4D797C61" w:rsidR="00FB676A" w:rsidRPr="00A622C9" w:rsidRDefault="00FB676A" w:rsidP="00A8696D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결제 시스템</w:t>
            </w:r>
          </w:p>
        </w:tc>
        <w:tc>
          <w:tcPr>
            <w:tcW w:w="6989" w:type="dxa"/>
          </w:tcPr>
          <w:p w14:paraId="52FAAFDF" w14:textId="5E870A94" w:rsidR="00FB676A" w:rsidRPr="00A622C9" w:rsidRDefault="006D5251" w:rsidP="00A8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 시 이루어지는 결제를 담당하는 외부 시스템</w:t>
            </w:r>
          </w:p>
        </w:tc>
      </w:tr>
    </w:tbl>
    <w:p w14:paraId="75A3FE19" w14:textId="77777777" w:rsidR="00A04D33" w:rsidRDefault="00A04D33">
      <w:pPr>
        <w:rPr>
          <w:rFonts w:eastAsia="맑은 고딕" w:hint="eastAsia"/>
          <w:lang w:eastAsia="ko-KR"/>
        </w:rPr>
      </w:pPr>
    </w:p>
    <w:p w14:paraId="35779EA2" w14:textId="77777777" w:rsidR="009F1B71" w:rsidRDefault="009F1B71">
      <w:pPr>
        <w:rPr>
          <w:rFonts w:eastAsia="맑은 고딕" w:hint="eastAsia"/>
          <w:lang w:eastAsia="ko-KR"/>
        </w:rPr>
      </w:pPr>
    </w:p>
    <w:p w14:paraId="672B3C56" w14:textId="3D3411AE" w:rsidR="00081D43" w:rsidRDefault="00081D4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 xml:space="preserve">Use case </w:t>
      </w:r>
      <w:proofErr w:type="gramStart"/>
      <w:r>
        <w:rPr>
          <w:rFonts w:eastAsia="맑은 고딕"/>
          <w:lang w:eastAsia="ko-KR"/>
        </w:rPr>
        <w:t>Description</w:t>
      </w:r>
      <w:proofErr w:type="gram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081D43" w:rsidRPr="00A622C9" w14:paraId="3D51B34C" w14:textId="77777777" w:rsidTr="00081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643EEEC" w14:textId="53C12B79" w:rsidR="00081D43" w:rsidRPr="00A622C9" w:rsidRDefault="00081D43" w:rsidP="00A8696D">
            <w:pPr>
              <w:rPr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4"/>
                <w:szCs w:val="24"/>
                <w:lang w:eastAsia="ko-KR"/>
              </w:rPr>
              <w:t>Use Case</w:t>
            </w:r>
          </w:p>
        </w:tc>
        <w:tc>
          <w:tcPr>
            <w:tcW w:w="6989" w:type="dxa"/>
          </w:tcPr>
          <w:p w14:paraId="2731D1FE" w14:textId="09F032B6" w:rsidR="00081D43" w:rsidRPr="00081D43" w:rsidRDefault="00081D43" w:rsidP="00A86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081D43" w:rsidRPr="00A622C9" w14:paraId="793E563E" w14:textId="77777777" w:rsidTr="00081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2584307" w14:textId="305A5D67" w:rsidR="00081D43" w:rsidRPr="00081D43" w:rsidRDefault="00081D43" w:rsidP="00A8696D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</w:p>
        </w:tc>
        <w:tc>
          <w:tcPr>
            <w:tcW w:w="6989" w:type="dxa"/>
          </w:tcPr>
          <w:p w14:paraId="0F1023E9" w14:textId="5B147342" w:rsidR="00081D43" w:rsidRPr="00081D43" w:rsidRDefault="00081D43" w:rsidP="00A86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E67968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화면에서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자전거를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지정된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대여소에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반납할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있다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.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반납된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자전거를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예약한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있는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E67968">
              <w:rPr>
                <w:rFonts w:eastAsia="맑은 고딕"/>
                <w:sz w:val="20"/>
                <w:szCs w:val="20"/>
                <w:lang w:eastAsia="ko-KR"/>
              </w:rPr>
              <w:t xml:space="preserve"> 1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순위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회원에게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예약되었다는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이메일을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보낸다</w:t>
            </w:r>
            <w:r w:rsidR="00E67968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081D43" w:rsidRPr="00A622C9" w14:paraId="735BCCAE" w14:textId="77777777" w:rsidTr="00081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77F8CFF" w14:textId="6FB1DCBA" w:rsidR="00081D43" w:rsidRPr="00A622C9" w:rsidRDefault="00081D43" w:rsidP="00A8696D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식당 예약</w:t>
            </w:r>
          </w:p>
        </w:tc>
        <w:tc>
          <w:tcPr>
            <w:tcW w:w="6989" w:type="dxa"/>
          </w:tcPr>
          <w:p w14:paraId="2350F1DF" w14:textId="671530D6" w:rsidR="00081D43" w:rsidRPr="00A622C9" w:rsidRDefault="00E67968" w:rsidP="00E67968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연결해준다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사용자의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기반으로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근처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추천하고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있게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19500E1F" w14:textId="77777777" w:rsidR="00F03850" w:rsidRPr="00081D43" w:rsidRDefault="00F03850">
      <w:pPr>
        <w:rPr>
          <w:rFonts w:eastAsia="맑은 고딕"/>
          <w:lang w:eastAsia="ko-KR"/>
        </w:rPr>
      </w:pPr>
    </w:p>
    <w:p w14:paraId="158ACE71" w14:textId="33220180" w:rsidR="007D0A4C" w:rsidRP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35558373" w14:textId="6554EA64" w:rsidR="00354B21" w:rsidRDefault="00A33B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 w:rsidR="004F197D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7F7C63" w:rsidRPr="00A622C9" w14:paraId="3FE16C5D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94D932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615D4AAC" w14:textId="77777777" w:rsidR="007F7C63" w:rsidRPr="00820118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53069DD2" w14:textId="77777777" w:rsidR="007F7C63" w:rsidRPr="00A622C9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7F7C63" w:rsidRPr="00A622C9" w14:paraId="741B7A81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6F4EA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13EE99A4" w14:textId="0F6703D0" w:rsidR="007F7C63" w:rsidRPr="00A622C9" w:rsidRDefault="009F1B7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1831" w:type="dxa"/>
          </w:tcPr>
          <w:p w14:paraId="4388D9E2" w14:textId="16754854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7F7C63" w:rsidRPr="00A622C9" w14:paraId="509861AE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7AB09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3BA961FE" w14:textId="0340FD3D" w:rsidR="007F7C63" w:rsidRPr="009F1B71" w:rsidRDefault="009F1B7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디폴트로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있어야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한다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6C21326D" w14:textId="531022C6" w:rsidR="007F7C63" w:rsidRPr="00A622C9" w:rsidRDefault="00EC57D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7F7C63" w:rsidRPr="00A622C9" w14:paraId="7B1A4963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E82136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644ED5A7" w14:textId="1CEAFE03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과거 자전거 대여 기록 중 특정 항목을 선택해서 삭제할 수 있어야 한다.</w:t>
            </w:r>
          </w:p>
        </w:tc>
        <w:tc>
          <w:tcPr>
            <w:tcW w:w="1831" w:type="dxa"/>
          </w:tcPr>
          <w:p w14:paraId="3F675AFC" w14:textId="75D15619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내역 삭제</w:t>
            </w:r>
          </w:p>
        </w:tc>
      </w:tr>
    </w:tbl>
    <w:p w14:paraId="22D7DD10" w14:textId="77777777" w:rsidR="00EC57D1" w:rsidRDefault="00EC57D1" w:rsidP="00354B21">
      <w:pPr>
        <w:rPr>
          <w:rFonts w:eastAsia="맑은 고딕"/>
          <w:lang w:eastAsia="ko-KR"/>
        </w:rPr>
      </w:pPr>
    </w:p>
    <w:p w14:paraId="1B149ADF" w14:textId="7AE0F304" w:rsidR="00586E30" w:rsidRDefault="00586E30" w:rsidP="00354B21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166B97">
        <w:rPr>
          <w:rFonts w:eastAsia="맑은 고딕" w:cs="맑은 고딕" w:hint="eastAsia"/>
          <w:lang w:eastAsia="ko-KR"/>
        </w:rPr>
        <w:t>D</w:t>
      </w:r>
      <w:r w:rsidR="00166B97">
        <w:rPr>
          <w:rFonts w:eastAsia="맑은 고딕" w:cs="맑은 고딕"/>
          <w:lang w:eastAsia="ko-KR"/>
        </w:rPr>
        <w:t>escription</w:t>
      </w:r>
    </w:p>
    <w:p w14:paraId="1F17447A" w14:textId="5435E86A" w:rsidR="00166B97" w:rsidRDefault="00166B97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ctor Description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166B97" w:rsidRPr="00150373" w14:paraId="4BC287CB" w14:textId="77777777" w:rsidTr="00F5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2A5F4B" w14:textId="77777777" w:rsidR="00166B97" w:rsidRPr="00150373" w:rsidRDefault="00166B97" w:rsidP="00F51A6F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A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ctor</w:t>
            </w:r>
          </w:p>
        </w:tc>
        <w:tc>
          <w:tcPr>
            <w:tcW w:w="6989" w:type="dxa"/>
          </w:tcPr>
          <w:p w14:paraId="74967990" w14:textId="77777777" w:rsidR="00166B97" w:rsidRPr="00150373" w:rsidRDefault="00166B97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4"/>
                <w:szCs w:val="24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166B97" w:rsidRPr="00FB676A" w14:paraId="3D294186" w14:textId="77777777" w:rsidTr="00F5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E04FFD" w14:textId="77777777" w:rsidR="00166B97" w:rsidRPr="00150373" w:rsidRDefault="00166B97" w:rsidP="00F51A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</w:t>
            </w:r>
          </w:p>
        </w:tc>
        <w:tc>
          <w:tcPr>
            <w:tcW w:w="6989" w:type="dxa"/>
          </w:tcPr>
          <w:p w14:paraId="38695D33" w14:textId="77777777" w:rsidR="00166B97" w:rsidRPr="00FB676A" w:rsidRDefault="00166B97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공유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사용하는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주체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손님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</w:p>
        </w:tc>
      </w:tr>
    </w:tbl>
    <w:p w14:paraId="14100EF5" w14:textId="77777777" w:rsidR="00526C44" w:rsidRDefault="00526C44" w:rsidP="00354B21">
      <w:pPr>
        <w:rPr>
          <w:rFonts w:eastAsia="맑은 고딕"/>
          <w:lang w:eastAsia="ko-KR"/>
        </w:rPr>
      </w:pPr>
    </w:p>
    <w:p w14:paraId="5E675003" w14:textId="36B184EA" w:rsidR="002977CF" w:rsidRDefault="002977CF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U</w:t>
      </w:r>
      <w:r>
        <w:rPr>
          <w:rFonts w:eastAsia="맑은 고딕"/>
          <w:lang w:eastAsia="ko-KR"/>
        </w:rPr>
        <w:t xml:space="preserve">se case </w:t>
      </w:r>
      <w:proofErr w:type="gramStart"/>
      <w:r>
        <w:rPr>
          <w:rFonts w:eastAsia="맑은 고딕"/>
          <w:lang w:eastAsia="ko-KR"/>
        </w:rPr>
        <w:t>Description</w:t>
      </w:r>
      <w:proofErr w:type="gramEnd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641"/>
        <w:gridCol w:w="6989"/>
      </w:tblGrid>
      <w:tr w:rsidR="002977CF" w:rsidRPr="00081D43" w14:paraId="5911E536" w14:textId="77777777" w:rsidTr="00F51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AE27963" w14:textId="77777777" w:rsidR="002977CF" w:rsidRPr="00A622C9" w:rsidRDefault="002977CF" w:rsidP="00F51A6F">
            <w:pPr>
              <w:rPr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4"/>
                <w:szCs w:val="24"/>
                <w:lang w:eastAsia="ko-KR"/>
              </w:rPr>
              <w:t>Use Case</w:t>
            </w:r>
          </w:p>
        </w:tc>
        <w:tc>
          <w:tcPr>
            <w:tcW w:w="6989" w:type="dxa"/>
          </w:tcPr>
          <w:p w14:paraId="6D57B6EF" w14:textId="77777777" w:rsidR="002977CF" w:rsidRPr="00081D43" w:rsidRDefault="002977CF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150373">
              <w:rPr>
                <w:rFonts w:eastAsia="맑은 고딕" w:hint="eastAsia"/>
                <w:sz w:val="24"/>
                <w:szCs w:val="24"/>
                <w:lang w:eastAsia="ko-KR"/>
              </w:rPr>
              <w:t>D</w:t>
            </w:r>
            <w:r w:rsidRPr="00150373">
              <w:rPr>
                <w:rFonts w:eastAsia="맑은 고딕"/>
                <w:sz w:val="24"/>
                <w:szCs w:val="24"/>
                <w:lang w:eastAsia="ko-KR"/>
              </w:rPr>
              <w:t>escription</w:t>
            </w:r>
          </w:p>
        </w:tc>
      </w:tr>
      <w:tr w:rsidR="002977CF" w:rsidRPr="00081D43" w14:paraId="3CFC542D" w14:textId="77777777" w:rsidTr="00F51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E932229" w14:textId="225BA76E" w:rsidR="002977CF" w:rsidRPr="00081D43" w:rsidRDefault="00F03850" w:rsidP="00F51A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내역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</w:p>
        </w:tc>
        <w:tc>
          <w:tcPr>
            <w:tcW w:w="6989" w:type="dxa"/>
          </w:tcPr>
          <w:p w14:paraId="0D9234B2" w14:textId="08AA238B" w:rsidR="002977CF" w:rsidRPr="00081D43" w:rsidRDefault="00A04D33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회원에게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2977CF" w:rsidRPr="00A622C9" w14:paraId="37CDBBB2" w14:textId="77777777" w:rsidTr="00F51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360F13" w14:textId="1E1DA578" w:rsidR="002977CF" w:rsidRPr="00A622C9" w:rsidRDefault="00F03850" w:rsidP="00F51A6F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대여소 </w:t>
            </w:r>
            <w:r w:rsidR="00A04D33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기준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정렬</w:t>
            </w:r>
          </w:p>
        </w:tc>
        <w:tc>
          <w:tcPr>
            <w:tcW w:w="6989" w:type="dxa"/>
          </w:tcPr>
          <w:p w14:paraId="2FED25BE" w14:textId="39E6507B" w:rsidR="002977CF" w:rsidRPr="00A622C9" w:rsidRDefault="00A04D33" w:rsidP="00F51A6F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51AAA">
              <w:rPr>
                <w:rFonts w:eastAsia="맑은 고딕" w:hint="eastAsia"/>
                <w:sz w:val="20"/>
                <w:szCs w:val="20"/>
                <w:lang w:eastAsia="ko-KR"/>
              </w:rPr>
              <w:t>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정렬해서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F03850" w:rsidRPr="00FB676A" w14:paraId="5A10663A" w14:textId="77777777" w:rsidTr="00F0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6F61373" w14:textId="3E3326B0" w:rsidR="00F03850" w:rsidRPr="00150373" w:rsidRDefault="00F03850" w:rsidP="00F51A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내역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</w:p>
        </w:tc>
        <w:tc>
          <w:tcPr>
            <w:tcW w:w="6989" w:type="dxa"/>
          </w:tcPr>
          <w:p w14:paraId="4954ECE2" w14:textId="3D7BADD5" w:rsidR="00F03850" w:rsidRPr="00FB676A" w:rsidRDefault="009F01FE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과거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기록에서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1484D83D" w14:textId="77777777" w:rsidR="002977CF" w:rsidRPr="00166B97" w:rsidRDefault="002977CF" w:rsidP="00354B21">
      <w:pPr>
        <w:rPr>
          <w:rFonts w:eastAsia="맑은 고딕"/>
          <w:lang w:eastAsia="ko-KR"/>
        </w:rPr>
      </w:pPr>
    </w:p>
    <w:sectPr w:rsidR="002977CF" w:rsidRPr="00166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0"/>
  </w:num>
  <w:num w:numId="11" w16cid:durableId="502669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D43"/>
    <w:rsid w:val="000B292F"/>
    <w:rsid w:val="00150373"/>
    <w:rsid w:val="0015074B"/>
    <w:rsid w:val="00166B97"/>
    <w:rsid w:val="00181B7A"/>
    <w:rsid w:val="001C0E3A"/>
    <w:rsid w:val="002941F0"/>
    <w:rsid w:val="0029639D"/>
    <w:rsid w:val="002977CF"/>
    <w:rsid w:val="00323DB0"/>
    <w:rsid w:val="00326F90"/>
    <w:rsid w:val="00333C9C"/>
    <w:rsid w:val="00354B21"/>
    <w:rsid w:val="003A6C5B"/>
    <w:rsid w:val="003F67FF"/>
    <w:rsid w:val="00485F02"/>
    <w:rsid w:val="00496743"/>
    <w:rsid w:val="004B7DC3"/>
    <w:rsid w:val="004F197D"/>
    <w:rsid w:val="00526C44"/>
    <w:rsid w:val="00586E30"/>
    <w:rsid w:val="00587849"/>
    <w:rsid w:val="0059171D"/>
    <w:rsid w:val="005C4E64"/>
    <w:rsid w:val="005D2AB9"/>
    <w:rsid w:val="005D61B0"/>
    <w:rsid w:val="00620F66"/>
    <w:rsid w:val="00654D41"/>
    <w:rsid w:val="006821CA"/>
    <w:rsid w:val="006909B4"/>
    <w:rsid w:val="00691A3B"/>
    <w:rsid w:val="006D5251"/>
    <w:rsid w:val="007545BD"/>
    <w:rsid w:val="007C39F1"/>
    <w:rsid w:val="007D0A4C"/>
    <w:rsid w:val="007F7C63"/>
    <w:rsid w:val="00820118"/>
    <w:rsid w:val="0082713F"/>
    <w:rsid w:val="00837067"/>
    <w:rsid w:val="00877325"/>
    <w:rsid w:val="008F084C"/>
    <w:rsid w:val="0098031D"/>
    <w:rsid w:val="009F01FE"/>
    <w:rsid w:val="009F1B71"/>
    <w:rsid w:val="00A04D33"/>
    <w:rsid w:val="00A33B30"/>
    <w:rsid w:val="00A622C9"/>
    <w:rsid w:val="00A711CE"/>
    <w:rsid w:val="00AA1D8D"/>
    <w:rsid w:val="00AE14D4"/>
    <w:rsid w:val="00AF306B"/>
    <w:rsid w:val="00B30944"/>
    <w:rsid w:val="00B47730"/>
    <w:rsid w:val="00BA2592"/>
    <w:rsid w:val="00BC1FE0"/>
    <w:rsid w:val="00BE5268"/>
    <w:rsid w:val="00C02254"/>
    <w:rsid w:val="00C16397"/>
    <w:rsid w:val="00CB0664"/>
    <w:rsid w:val="00CC763B"/>
    <w:rsid w:val="00D06C98"/>
    <w:rsid w:val="00D53125"/>
    <w:rsid w:val="00DE6443"/>
    <w:rsid w:val="00E51AAA"/>
    <w:rsid w:val="00E67968"/>
    <w:rsid w:val="00EC57D1"/>
    <w:rsid w:val="00ED0AEC"/>
    <w:rsid w:val="00F03850"/>
    <w:rsid w:val="00F3517B"/>
    <w:rsid w:val="00F57053"/>
    <w:rsid w:val="00F768FC"/>
    <w:rsid w:val="00FB676A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이진성</cp:lastModifiedBy>
  <cp:revision>21</cp:revision>
  <cp:lastPrinted>2025-03-29T15:25:00Z</cp:lastPrinted>
  <dcterms:created xsi:type="dcterms:W3CDTF">2025-03-29T16:31:00Z</dcterms:created>
  <dcterms:modified xsi:type="dcterms:W3CDTF">2025-05-05T06:09:00Z</dcterms:modified>
  <cp:category/>
</cp:coreProperties>
</file>